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Шлиссельбург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Кошки Маленькие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Реки России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Северный Полюс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Морской Котик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Карибское Море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Дымчатый Леопард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Хищные Животные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Зимний Рассвет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Плато Бермамыт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Нью-йорк Сити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Остров Врангеля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